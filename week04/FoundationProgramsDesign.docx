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25BA9" w14:textId="7F1F0574" w:rsidR="002F497C" w:rsidRDefault="00000000" w:rsidP="002C4C19">
      <w:pPr>
        <w:pStyle w:val="Heading1"/>
      </w:pPr>
      <w:r>
        <w:t>Foundation Program #1: Abstraction with YouTube Videos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4"/>
        <w:gridCol w:w="2877"/>
        <w:gridCol w:w="2879"/>
      </w:tblGrid>
      <w:tr w:rsidR="002F497C" w14:paraId="5F671347" w14:textId="77777777">
        <w:tc>
          <w:tcPr>
            <w:tcW w:w="2880" w:type="dxa"/>
          </w:tcPr>
          <w:p w14:paraId="1543344B" w14:textId="77777777" w:rsidR="002F497C" w:rsidRDefault="00000000">
            <w:r>
              <w:t>Class</w:t>
            </w:r>
          </w:p>
        </w:tc>
        <w:tc>
          <w:tcPr>
            <w:tcW w:w="2880" w:type="dxa"/>
          </w:tcPr>
          <w:p w14:paraId="4E39E92D" w14:textId="77777777" w:rsidR="002F497C" w:rsidRDefault="00000000">
            <w:r>
              <w:t>Attributes</w:t>
            </w:r>
          </w:p>
        </w:tc>
        <w:tc>
          <w:tcPr>
            <w:tcW w:w="2880" w:type="dxa"/>
          </w:tcPr>
          <w:p w14:paraId="1EB34B93" w14:textId="77777777" w:rsidR="002F497C" w:rsidRDefault="00000000">
            <w:r>
              <w:t>Methods</w:t>
            </w:r>
          </w:p>
        </w:tc>
      </w:tr>
      <w:tr w:rsidR="002F497C" w14:paraId="7D8D087A" w14:textId="77777777">
        <w:tc>
          <w:tcPr>
            <w:tcW w:w="2880" w:type="dxa"/>
          </w:tcPr>
          <w:p w14:paraId="105B7292" w14:textId="77777777" w:rsidR="002F497C" w:rsidRDefault="00000000">
            <w:r>
              <w:t>Video</w:t>
            </w:r>
          </w:p>
        </w:tc>
        <w:tc>
          <w:tcPr>
            <w:tcW w:w="2880" w:type="dxa"/>
          </w:tcPr>
          <w:p w14:paraId="1F471479" w14:textId="0E222DA2" w:rsidR="002F497C" w:rsidRDefault="00433D8A">
            <w:r>
              <w:t>_</w:t>
            </w:r>
            <w:r w:rsidR="00000000">
              <w:t xml:space="preserve">title, </w:t>
            </w:r>
            <w:r>
              <w:t>_</w:t>
            </w:r>
            <w:r w:rsidR="00000000">
              <w:t xml:space="preserve">author, </w:t>
            </w:r>
            <w:r>
              <w:t>_</w:t>
            </w:r>
            <w:r w:rsidR="00000000">
              <w:t xml:space="preserve">length, </w:t>
            </w:r>
            <w:r>
              <w:t>_</w:t>
            </w:r>
            <w:r w:rsidR="00000000">
              <w:t>comments (List&lt;Comment&gt;)</w:t>
            </w:r>
          </w:p>
        </w:tc>
        <w:tc>
          <w:tcPr>
            <w:tcW w:w="2880" w:type="dxa"/>
          </w:tcPr>
          <w:p w14:paraId="04E919BD" w14:textId="439883E2" w:rsidR="002F497C" w:rsidRDefault="00000000">
            <w:proofErr w:type="spellStart"/>
            <w:proofErr w:type="gramStart"/>
            <w:r>
              <w:t>AddComment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GetSummary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DisplayComments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F497C" w14:paraId="20277A49" w14:textId="77777777">
        <w:tc>
          <w:tcPr>
            <w:tcW w:w="2880" w:type="dxa"/>
          </w:tcPr>
          <w:p w14:paraId="268B1F97" w14:textId="77777777" w:rsidR="002F497C" w:rsidRDefault="00000000">
            <w:r>
              <w:t>Comment</w:t>
            </w:r>
          </w:p>
        </w:tc>
        <w:tc>
          <w:tcPr>
            <w:tcW w:w="2880" w:type="dxa"/>
          </w:tcPr>
          <w:p w14:paraId="4247B3A7" w14:textId="77777777" w:rsidR="002F497C" w:rsidRDefault="00000000">
            <w:r>
              <w:t>commenterName, text</w:t>
            </w:r>
          </w:p>
        </w:tc>
        <w:tc>
          <w:tcPr>
            <w:tcW w:w="2880" w:type="dxa"/>
          </w:tcPr>
          <w:p w14:paraId="53C3F8AA" w14:textId="0A541B09" w:rsidR="002F497C" w:rsidRDefault="00000000">
            <w:proofErr w:type="spellStart"/>
            <w:proofErr w:type="gramStart"/>
            <w:r>
              <w:t>GetFormattedComment</w:t>
            </w:r>
            <w:proofErr w:type="spellEnd"/>
            <w:r>
              <w:t>(</w:t>
            </w:r>
            <w:proofErr w:type="gramEnd"/>
            <w:r w:rsidR="00B22CE6">
              <w:t>)</w:t>
            </w:r>
          </w:p>
        </w:tc>
      </w:tr>
    </w:tbl>
    <w:p w14:paraId="258B04E8" w14:textId="2E7FF9B6" w:rsidR="002F497C" w:rsidRDefault="002F497C"/>
    <w:p w14:paraId="679299EE" w14:textId="6A6AB550" w:rsidR="002F497C" w:rsidRDefault="00000000" w:rsidP="002C4C19">
      <w:pPr>
        <w:pStyle w:val="Heading1"/>
      </w:pPr>
      <w:r>
        <w:t>Foundation Program #2: Encapsulation with Online Ordering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877"/>
        <w:gridCol w:w="2878"/>
      </w:tblGrid>
      <w:tr w:rsidR="002F497C" w14:paraId="7FF257E3" w14:textId="77777777">
        <w:tc>
          <w:tcPr>
            <w:tcW w:w="2880" w:type="dxa"/>
          </w:tcPr>
          <w:p w14:paraId="7E28274F" w14:textId="77777777" w:rsidR="002F497C" w:rsidRDefault="00000000">
            <w:r>
              <w:t>Class</w:t>
            </w:r>
          </w:p>
        </w:tc>
        <w:tc>
          <w:tcPr>
            <w:tcW w:w="2880" w:type="dxa"/>
          </w:tcPr>
          <w:p w14:paraId="6578F875" w14:textId="77777777" w:rsidR="002F497C" w:rsidRDefault="00000000">
            <w:r>
              <w:t>Attributes</w:t>
            </w:r>
          </w:p>
        </w:tc>
        <w:tc>
          <w:tcPr>
            <w:tcW w:w="2880" w:type="dxa"/>
          </w:tcPr>
          <w:p w14:paraId="6CE09CF5" w14:textId="77777777" w:rsidR="002F497C" w:rsidRDefault="00000000">
            <w:r>
              <w:t>Methods</w:t>
            </w:r>
          </w:p>
        </w:tc>
      </w:tr>
      <w:tr w:rsidR="002F497C" w14:paraId="19A90124" w14:textId="77777777">
        <w:tc>
          <w:tcPr>
            <w:tcW w:w="2880" w:type="dxa"/>
          </w:tcPr>
          <w:p w14:paraId="0F22AD75" w14:textId="77777777" w:rsidR="002F497C" w:rsidRDefault="00000000">
            <w:r>
              <w:t>Product</w:t>
            </w:r>
          </w:p>
        </w:tc>
        <w:tc>
          <w:tcPr>
            <w:tcW w:w="2880" w:type="dxa"/>
          </w:tcPr>
          <w:p w14:paraId="40651D12" w14:textId="77777777" w:rsidR="002F497C" w:rsidRDefault="00000000">
            <w:r>
              <w:t>name, productId, price, quantity</w:t>
            </w:r>
          </w:p>
        </w:tc>
        <w:tc>
          <w:tcPr>
            <w:tcW w:w="2880" w:type="dxa"/>
          </w:tcPr>
          <w:p w14:paraId="021924E4" w14:textId="5230EC13" w:rsidR="002F497C" w:rsidRDefault="00000000">
            <w:proofErr w:type="spellStart"/>
            <w:proofErr w:type="gramStart"/>
            <w:r>
              <w:t>GetTotalCost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GetPackingLabel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F497C" w14:paraId="2C5711E0" w14:textId="77777777">
        <w:tc>
          <w:tcPr>
            <w:tcW w:w="2880" w:type="dxa"/>
          </w:tcPr>
          <w:p w14:paraId="039D9268" w14:textId="77777777" w:rsidR="002F497C" w:rsidRDefault="00000000">
            <w:r>
              <w:t>Address</w:t>
            </w:r>
          </w:p>
        </w:tc>
        <w:tc>
          <w:tcPr>
            <w:tcW w:w="2880" w:type="dxa"/>
          </w:tcPr>
          <w:p w14:paraId="4F065F78" w14:textId="77777777" w:rsidR="002F497C" w:rsidRDefault="00000000">
            <w:r>
              <w:t>street, city, state, country</w:t>
            </w:r>
          </w:p>
        </w:tc>
        <w:tc>
          <w:tcPr>
            <w:tcW w:w="2880" w:type="dxa"/>
          </w:tcPr>
          <w:p w14:paraId="42896792" w14:textId="39DD88E4" w:rsidR="002F497C" w:rsidRDefault="00000000">
            <w:proofErr w:type="spellStart"/>
            <w:proofErr w:type="gramStart"/>
            <w:r>
              <w:t>IsInUSA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GetFullAddress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F497C" w14:paraId="3E9722DE" w14:textId="77777777">
        <w:tc>
          <w:tcPr>
            <w:tcW w:w="2880" w:type="dxa"/>
          </w:tcPr>
          <w:p w14:paraId="23557CF1" w14:textId="77777777" w:rsidR="002F497C" w:rsidRDefault="00000000">
            <w:r>
              <w:t>Customer</w:t>
            </w:r>
          </w:p>
        </w:tc>
        <w:tc>
          <w:tcPr>
            <w:tcW w:w="2880" w:type="dxa"/>
          </w:tcPr>
          <w:p w14:paraId="21A6F6BB" w14:textId="77777777" w:rsidR="002F497C" w:rsidRDefault="00000000">
            <w:r>
              <w:t>name, address</w:t>
            </w:r>
          </w:p>
        </w:tc>
        <w:tc>
          <w:tcPr>
            <w:tcW w:w="2880" w:type="dxa"/>
          </w:tcPr>
          <w:p w14:paraId="1D541ADC" w14:textId="6B3321E5" w:rsidR="002F497C" w:rsidRDefault="00000000">
            <w:proofErr w:type="spellStart"/>
            <w:proofErr w:type="gramStart"/>
            <w:r>
              <w:t>IsInUSA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GetShippingLabel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2F497C" w14:paraId="5A24C2E8" w14:textId="77777777">
        <w:tc>
          <w:tcPr>
            <w:tcW w:w="2880" w:type="dxa"/>
          </w:tcPr>
          <w:p w14:paraId="47217A49" w14:textId="77777777" w:rsidR="002F497C" w:rsidRDefault="00000000">
            <w:r>
              <w:t>Order</w:t>
            </w:r>
          </w:p>
        </w:tc>
        <w:tc>
          <w:tcPr>
            <w:tcW w:w="2880" w:type="dxa"/>
          </w:tcPr>
          <w:p w14:paraId="6A5D21FA" w14:textId="77777777" w:rsidR="002F497C" w:rsidRDefault="00000000">
            <w:r>
              <w:t>customer, products (List&lt;Product&gt;)</w:t>
            </w:r>
          </w:p>
        </w:tc>
        <w:tc>
          <w:tcPr>
            <w:tcW w:w="2880" w:type="dxa"/>
          </w:tcPr>
          <w:p w14:paraId="11ED5D66" w14:textId="36DE2B24" w:rsidR="002F497C" w:rsidRDefault="00000000">
            <w:proofErr w:type="spellStart"/>
            <w:proofErr w:type="gramStart"/>
            <w:r>
              <w:t>AddProduct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GetTotalCost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GetPackingLabel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proofErr w:type="gramStart"/>
            <w:r>
              <w:t>GetShippingLabel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F56289B" w14:textId="3F1897DD" w:rsidR="002F497C" w:rsidRDefault="002F497C"/>
    <w:p w14:paraId="0EE0602A" w14:textId="19006468" w:rsidR="002F497C" w:rsidRDefault="002F497C"/>
    <w:sectPr w:rsidR="002F497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5454578">
    <w:abstractNumId w:val="8"/>
  </w:num>
  <w:num w:numId="2" w16cid:durableId="13649702">
    <w:abstractNumId w:val="6"/>
  </w:num>
  <w:num w:numId="3" w16cid:durableId="1800344455">
    <w:abstractNumId w:val="5"/>
  </w:num>
  <w:num w:numId="4" w16cid:durableId="358556873">
    <w:abstractNumId w:val="4"/>
  </w:num>
  <w:num w:numId="5" w16cid:durableId="944771718">
    <w:abstractNumId w:val="7"/>
  </w:num>
  <w:num w:numId="6" w16cid:durableId="39596493">
    <w:abstractNumId w:val="3"/>
  </w:num>
  <w:num w:numId="7" w16cid:durableId="976883394">
    <w:abstractNumId w:val="2"/>
  </w:num>
  <w:num w:numId="8" w16cid:durableId="2052264430">
    <w:abstractNumId w:val="1"/>
  </w:num>
  <w:num w:numId="9" w16cid:durableId="160518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C4C19"/>
    <w:rsid w:val="002F497C"/>
    <w:rsid w:val="00326F90"/>
    <w:rsid w:val="00433D8A"/>
    <w:rsid w:val="0053221E"/>
    <w:rsid w:val="00532F1E"/>
    <w:rsid w:val="00655651"/>
    <w:rsid w:val="00AA1D8D"/>
    <w:rsid w:val="00B22CE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4B540"/>
  <w14:defaultImageDpi w14:val="300"/>
  <w15:docId w15:val="{5764BDE4-8786-49F2-8B2F-3CC3C0B3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Nathan Johnson</cp:lastModifiedBy>
  <cp:revision>3</cp:revision>
  <dcterms:created xsi:type="dcterms:W3CDTF">2025-05-28T14:41:00Z</dcterms:created>
  <dcterms:modified xsi:type="dcterms:W3CDTF">2025-05-29T19:43:00Z</dcterms:modified>
  <cp:category/>
</cp:coreProperties>
</file>